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DB6A" w14:textId="77777777" w:rsidR="00377337" w:rsidRDefault="00377337" w:rsidP="00377337">
      <w:pPr>
        <w:tabs>
          <w:tab w:val="left" w:pos="420"/>
        </w:tabs>
        <w:spacing w:after="160" w:line="259" w:lineRule="auto"/>
        <w:jc w:val="center"/>
        <w:rPr>
          <w:rFonts w:ascii="Calibri Light" w:eastAsia="Helvetica" w:hAnsi="Calibri Light" w:cs="Calibri Light"/>
          <w:b/>
          <w:bCs/>
          <w:sz w:val="44"/>
          <w:szCs w:val="44"/>
          <w:shd w:val="clear" w:color="auto" w:fill="FFFFFF"/>
        </w:rPr>
      </w:pPr>
      <w:r>
        <w:rPr>
          <w:rFonts w:ascii="Calibri Light" w:hAnsi="Calibri Light" w:cs="Calibri Light"/>
          <w:b/>
          <w:bCs/>
          <w:sz w:val="44"/>
          <w:szCs w:val="44"/>
          <w:shd w:val="clear" w:color="auto" w:fill="FFFFFF"/>
        </w:rPr>
        <w:t xml:space="preserve">EXP </w:t>
      </w:r>
      <w:proofErr w:type="gramStart"/>
      <w:r>
        <w:rPr>
          <w:rFonts w:ascii="Calibri Light" w:hAnsi="Calibri Light" w:cs="Calibri Light"/>
          <w:b/>
          <w:bCs/>
          <w:sz w:val="44"/>
          <w:szCs w:val="44"/>
          <w:shd w:val="clear" w:color="auto" w:fill="FFFFFF"/>
        </w:rPr>
        <w:t>2 :</w:t>
      </w:r>
      <w:proofErr w:type="gramEnd"/>
      <w:r>
        <w:rPr>
          <w:rFonts w:ascii="Calibri Light" w:hAnsi="Calibri Light" w:cs="Calibri Light"/>
          <w:b/>
          <w:bCs/>
          <w:sz w:val="44"/>
          <w:szCs w:val="44"/>
          <w:shd w:val="clear" w:color="auto" w:fill="FFFFFF"/>
        </w:rPr>
        <w:t xml:space="preserve"> </w:t>
      </w:r>
      <w:r>
        <w:rPr>
          <w:rFonts w:ascii="Calibri Light" w:eastAsia="Helvetica" w:hAnsi="Calibri Light" w:cs="Calibri Light"/>
          <w:b/>
          <w:bCs/>
          <w:sz w:val="44"/>
          <w:szCs w:val="44"/>
          <w:shd w:val="clear" w:color="auto" w:fill="FFFFFF"/>
        </w:rPr>
        <w:t>Conversion from Regular Expression to NFA</w:t>
      </w:r>
    </w:p>
    <w:p w14:paraId="6F105B74" w14:textId="77777777" w:rsidR="00377337" w:rsidRDefault="00377337" w:rsidP="00377337">
      <w:pPr>
        <w:tabs>
          <w:tab w:val="left" w:pos="420"/>
        </w:tabs>
        <w:spacing w:after="160" w:line="259" w:lineRule="auto"/>
        <w:jc w:val="center"/>
        <w:rPr>
          <w:rFonts w:ascii="Calibri Light" w:eastAsia="Helvetica" w:hAnsi="Calibri Light" w:cs="Calibri Light"/>
          <w:b/>
          <w:bCs/>
          <w:sz w:val="44"/>
          <w:szCs w:val="44"/>
          <w:shd w:val="clear" w:color="auto" w:fill="FFFFFF"/>
        </w:rPr>
      </w:pPr>
    </w:p>
    <w:p w14:paraId="61916B32" w14:textId="77777777" w:rsidR="00377337" w:rsidRDefault="00377337" w:rsidP="00377337">
      <w:pPr>
        <w:rPr>
          <w:rFonts w:ascii="Calibri Light" w:hAnsi="Calibri Light" w:cs="Calibri Light"/>
          <w:sz w:val="36"/>
          <w:szCs w:val="36"/>
          <w:shd w:val="clear" w:color="auto" w:fill="FFFFFF"/>
        </w:rPr>
      </w:pPr>
      <w:proofErr w:type="gramStart"/>
      <w:r>
        <w:rPr>
          <w:rFonts w:ascii="Calibri Light" w:hAnsi="Calibri Light" w:cs="Calibri Light"/>
          <w:b/>
          <w:bCs/>
          <w:sz w:val="36"/>
          <w:szCs w:val="36"/>
          <w:shd w:val="clear" w:color="auto" w:fill="FFFFFF"/>
        </w:rPr>
        <w:t>AIM :</w:t>
      </w:r>
      <w:proofErr w:type="gramEnd"/>
      <w:r>
        <w:rPr>
          <w:rFonts w:ascii="Calibri Light" w:hAnsi="Calibri Light" w:cs="Calibri Light"/>
          <w:sz w:val="36"/>
          <w:szCs w:val="36"/>
          <w:shd w:val="clear" w:color="auto" w:fill="FFFFFF"/>
        </w:rPr>
        <w:t xml:space="preserve"> </w:t>
      </w:r>
    </w:p>
    <w:p w14:paraId="22CA5953" w14:textId="77777777" w:rsidR="00377337" w:rsidRDefault="00377337" w:rsidP="00377337">
      <w:pPr>
        <w:rPr>
          <w:rFonts w:ascii="Calibri Light" w:hAnsi="Calibri Light" w:cs="Calibri Light"/>
          <w:lang w:eastAsia="en-IN"/>
        </w:rPr>
      </w:pPr>
      <w:r>
        <w:rPr>
          <w:rFonts w:ascii="Arial" w:hAnsi="Arial" w:cs="Arial"/>
          <w:color w:val="000000"/>
          <w:lang w:eastAsia="en-IN"/>
        </w:rPr>
        <w:t>.</w:t>
      </w:r>
    </w:p>
    <w:p w14:paraId="47D177CE" w14:textId="77777777" w:rsidR="00377337" w:rsidRDefault="00377337" w:rsidP="00377337">
      <w:pPr>
        <w:numPr>
          <w:ilvl w:val="0"/>
          <w:numId w:val="1"/>
        </w:numPr>
        <w:tabs>
          <w:tab w:val="left" w:pos="420"/>
        </w:tabs>
        <w:spacing w:after="160" w:line="259" w:lineRule="auto"/>
        <w:rPr>
          <w:rFonts w:ascii="Calibri Light" w:eastAsia="Helvetica" w:hAnsi="Calibri Light" w:cs="Calibri Light"/>
          <w:b/>
          <w:bCs/>
          <w:sz w:val="32"/>
          <w:szCs w:val="32"/>
          <w:shd w:val="clear" w:color="auto" w:fill="FFFFFF"/>
        </w:rPr>
      </w:pPr>
      <w:r>
        <w:rPr>
          <w:rFonts w:ascii="Calibri Light" w:eastAsia="Helvetica" w:hAnsi="Calibri Light" w:cs="Calibri Light"/>
          <w:sz w:val="32"/>
          <w:szCs w:val="32"/>
          <w:shd w:val="clear" w:color="auto" w:fill="FFFFFF"/>
        </w:rPr>
        <w:t xml:space="preserve">To </w:t>
      </w:r>
      <w:r>
        <w:rPr>
          <w:rFonts w:ascii="Calibri Light" w:hAnsi="Calibri Light" w:cs="Calibri Light"/>
          <w:color w:val="000000"/>
          <w:sz w:val="32"/>
          <w:szCs w:val="32"/>
          <w:lang w:eastAsia="en-IN"/>
        </w:rPr>
        <w:t>convert the Regular expression to NFA using python language.</w:t>
      </w:r>
    </w:p>
    <w:p w14:paraId="49EDEB95" w14:textId="77777777" w:rsidR="00377337" w:rsidRDefault="00377337" w:rsidP="00377337">
      <w:pPr>
        <w:spacing w:after="160" w:line="259" w:lineRule="auto"/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</w:pPr>
    </w:p>
    <w:p w14:paraId="4773937D" w14:textId="77777777" w:rsidR="00377337" w:rsidRDefault="00377337" w:rsidP="00377337">
      <w:pPr>
        <w:spacing w:after="160" w:line="259" w:lineRule="auto"/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</w:pPr>
      <w:r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  <w:t>ALGORITHM:</w:t>
      </w:r>
    </w:p>
    <w:p w14:paraId="37EDEC84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Take input as string.</w:t>
      </w:r>
    </w:p>
    <w:p w14:paraId="3D975015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Create a list t and 2 variables r and c.</w:t>
      </w:r>
    </w:p>
    <w:p w14:paraId="70E7FE15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Then loop over the expression.</w:t>
      </w:r>
    </w:p>
    <w:p w14:paraId="0F0B5E46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 xml:space="preserve">Insert the conditions for </w:t>
      </w:r>
      <w:proofErr w:type="gramStart"/>
      <w:r>
        <w:rPr>
          <w:rFonts w:ascii="Arial" w:hAnsi="Arial" w:cs="Arial"/>
          <w:color w:val="000000"/>
          <w:lang w:eastAsia="en-IN"/>
        </w:rPr>
        <w:t>*,|</w:t>
      </w:r>
      <w:proofErr w:type="gramEnd"/>
      <w:r>
        <w:rPr>
          <w:rFonts w:ascii="Arial" w:hAnsi="Arial" w:cs="Arial"/>
          <w:color w:val="000000"/>
          <w:lang w:eastAsia="en-IN"/>
        </w:rPr>
        <w:t xml:space="preserve"> and +.</w:t>
      </w:r>
    </w:p>
    <w:p w14:paraId="422C539C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proofErr w:type="gramStart"/>
      <w:r>
        <w:rPr>
          <w:rFonts w:ascii="Arial" w:hAnsi="Arial" w:cs="Arial"/>
          <w:color w:val="000000"/>
          <w:lang w:eastAsia="en-IN"/>
        </w:rPr>
        <w:t>Finally</w:t>
      </w:r>
      <w:proofErr w:type="gramEnd"/>
      <w:r>
        <w:rPr>
          <w:rFonts w:ascii="Arial" w:hAnsi="Arial" w:cs="Arial"/>
          <w:color w:val="000000"/>
          <w:lang w:eastAsia="en-IN"/>
        </w:rPr>
        <w:t xml:space="preserve"> again loop over range of r and t.</w:t>
      </w:r>
    </w:p>
    <w:p w14:paraId="399059A5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Then create a transition table for it.</w:t>
      </w:r>
    </w:p>
    <w:p w14:paraId="71CBDDD7" w14:textId="77777777" w:rsidR="00377337" w:rsidRDefault="00377337" w:rsidP="00377337">
      <w:pPr>
        <w:numPr>
          <w:ilvl w:val="0"/>
          <w:numId w:val="2"/>
        </w:numPr>
        <w:tabs>
          <w:tab w:val="left" w:pos="420"/>
        </w:tabs>
        <w:spacing w:before="360" w:after="120"/>
        <w:outlineLvl w:val="1"/>
        <w:rPr>
          <w:rFonts w:ascii="Arial" w:hAnsi="Arial" w:cs="Arial"/>
          <w:color w:val="000000"/>
          <w:lang w:eastAsia="en-IN"/>
        </w:rPr>
      </w:pPr>
      <w:r>
        <w:rPr>
          <w:rFonts w:ascii="Arial" w:hAnsi="Arial" w:cs="Arial"/>
          <w:color w:val="000000"/>
          <w:lang w:eastAsia="en-IN"/>
        </w:rPr>
        <w:t>Take the first and last items as the start and final state respectively.</w:t>
      </w:r>
    </w:p>
    <w:p w14:paraId="350A6536" w14:textId="77777777" w:rsidR="00377337" w:rsidRDefault="00377337" w:rsidP="00377337">
      <w:pPr>
        <w:spacing w:before="360" w:after="120"/>
        <w:outlineLvl w:val="1"/>
        <w:rPr>
          <w:rFonts w:ascii="Arial" w:hAnsi="Arial" w:cs="Arial"/>
          <w:color w:val="000000"/>
          <w:sz w:val="32"/>
          <w:szCs w:val="32"/>
          <w:lang w:eastAsia="en-IN"/>
        </w:rPr>
      </w:pPr>
    </w:p>
    <w:p w14:paraId="6AD995DE" w14:textId="77777777" w:rsidR="00377337" w:rsidRDefault="00377337" w:rsidP="00377337">
      <w:pPr>
        <w:spacing w:after="160" w:line="259" w:lineRule="auto"/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</w:pPr>
      <w:r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  <w:t>SOURCE CODE:</w:t>
      </w:r>
    </w:p>
    <w:p w14:paraId="385749E7" w14:textId="77777777" w:rsidR="00377337" w:rsidRDefault="00377337" w:rsidP="00377337">
      <w:pPr>
        <w:pStyle w:val="HTMLPreformatted"/>
        <w:shd w:val="clear" w:color="auto" w:fill="2B2B2B"/>
        <w:rPr>
          <w:rFonts w:ascii="monospace" w:eastAsia="monospace" w:hAnsi="monospace" w:cs="monospace"/>
          <w:color w:val="A9B7C6"/>
          <w:sz w:val="19"/>
          <w:szCs w:val="19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expr =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input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"Enter a regular expression: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>t = [[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 xml:space="preserve">' '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_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)]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_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r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c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len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(expr)):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"|"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-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5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4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5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lastRenderedPageBreak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4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r = 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5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elif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"*"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t[r -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-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r = 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elif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 ==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"+"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-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][r]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'E'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r = 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else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if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(c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].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isalpha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()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and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].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isalpha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()): 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t[r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r = 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c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c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if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(c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].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isalpha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r = 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c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2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else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].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isalpha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()):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t[r][r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 = expr[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    r = r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c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3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break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br/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num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(r+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num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</w:rPr>
        <w:t>end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\n  \n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(r+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 xml:space="preserve">j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 xml:space="preserve">in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range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(r+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):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   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(t[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][j]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</w:rPr>
        <w:t>end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  <w:t xml:space="preserve">   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 |"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,</w:t>
      </w:r>
      <w:proofErr w:type="spellStart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</w:t>
      </w:r>
      <w:proofErr w:type="spellEnd"/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br/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</w:rPr>
        <w:t>print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"Start state: 0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\</w:t>
      </w:r>
      <w:proofErr w:type="spellStart"/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n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>End</w:t>
      </w:r>
      <w:proofErr w:type="spellEnd"/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</w:rPr>
        <w:t xml:space="preserve"> state:"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</w:rPr>
        <w:t>,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i-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</w:rPr>
        <w:t>)</w:t>
      </w:r>
    </w:p>
    <w:p w14:paraId="07BAFE42" w14:textId="77777777" w:rsidR="00377337" w:rsidRDefault="00377337" w:rsidP="00377337">
      <w:pPr>
        <w:spacing w:after="160" w:line="259" w:lineRule="auto"/>
        <w:rPr>
          <w:rFonts w:ascii="Arial" w:hAnsi="Arial" w:cs="Arial"/>
          <w:color w:val="000000"/>
          <w:sz w:val="32"/>
          <w:szCs w:val="32"/>
          <w:lang w:eastAsia="en-IN"/>
        </w:rPr>
      </w:pPr>
    </w:p>
    <w:p w14:paraId="2BB8ED90" w14:textId="77777777" w:rsidR="00377337" w:rsidRDefault="00377337" w:rsidP="00377337">
      <w:pPr>
        <w:spacing w:after="160" w:line="259" w:lineRule="auto"/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</w:pPr>
      <w:r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  <w:t>OUTPUT:</w:t>
      </w:r>
    </w:p>
    <w:p w14:paraId="707E8101" w14:textId="57741BFE" w:rsidR="00377337" w:rsidRDefault="00377337" w:rsidP="00377337">
      <w:pPr>
        <w:spacing w:after="160" w:line="259" w:lineRule="auto"/>
        <w:rPr>
          <w:rFonts w:ascii="Arial" w:hAnsi="Arial" w:cs="Arial"/>
          <w:color w:val="000000"/>
          <w:sz w:val="32"/>
          <w:szCs w:val="32"/>
          <w:lang w:eastAsia="en-IN"/>
        </w:rPr>
      </w:pPr>
      <w:r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523B5724" wp14:editId="6780E8E9">
            <wp:extent cx="5722620" cy="1569720"/>
            <wp:effectExtent l="0" t="0" r="0" b="0"/>
            <wp:docPr id="1" name="Picture 1" descr="Screenshot (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228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FF72" w14:textId="77777777" w:rsidR="00377337" w:rsidRDefault="00377337" w:rsidP="00377337">
      <w:pPr>
        <w:spacing w:after="160" w:line="259" w:lineRule="auto"/>
        <w:rPr>
          <w:rFonts w:ascii="Arial" w:hAnsi="Arial" w:cs="Arial"/>
          <w:color w:val="000000"/>
          <w:sz w:val="32"/>
          <w:szCs w:val="32"/>
          <w:lang w:eastAsia="en-IN"/>
        </w:rPr>
      </w:pPr>
    </w:p>
    <w:p w14:paraId="597F8A76" w14:textId="77777777" w:rsidR="00377337" w:rsidRDefault="00377337" w:rsidP="00377337">
      <w:pPr>
        <w:spacing w:after="160" w:line="259" w:lineRule="auto"/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</w:pPr>
      <w:proofErr w:type="gramStart"/>
      <w:r>
        <w:rPr>
          <w:rFonts w:ascii="Calibri Light" w:hAnsi="Calibri Light" w:cs="Calibri Light"/>
          <w:b/>
          <w:bCs/>
          <w:color w:val="000000"/>
          <w:sz w:val="36"/>
          <w:szCs w:val="36"/>
          <w:lang w:eastAsia="en-IN"/>
        </w:rPr>
        <w:t>RESULT :</w:t>
      </w:r>
      <w:proofErr w:type="gramEnd"/>
    </w:p>
    <w:p w14:paraId="0CEFA6BD" w14:textId="77777777" w:rsidR="00377337" w:rsidRDefault="00377337" w:rsidP="00377337">
      <w:pPr>
        <w:numPr>
          <w:ilvl w:val="0"/>
          <w:numId w:val="3"/>
        </w:numPr>
        <w:tabs>
          <w:tab w:val="left" w:pos="420"/>
        </w:tabs>
        <w:spacing w:after="160" w:line="259" w:lineRule="auto"/>
        <w:rPr>
          <w:rFonts w:ascii="Calibri Light" w:hAnsi="Calibri Light" w:cs="Calibri Light"/>
          <w:color w:val="000000"/>
          <w:sz w:val="32"/>
          <w:szCs w:val="32"/>
          <w:lang w:eastAsia="en-IN"/>
        </w:rPr>
      </w:pPr>
      <w:r>
        <w:rPr>
          <w:rFonts w:ascii="Calibri Light" w:hAnsi="Calibri Light" w:cs="Calibri Light"/>
          <w:color w:val="000000"/>
          <w:sz w:val="32"/>
          <w:szCs w:val="32"/>
          <w:lang w:eastAsia="en-IN"/>
        </w:rPr>
        <w:t>Hence converted the regular expression to NFA using python.</w:t>
      </w:r>
    </w:p>
    <w:p w14:paraId="28EB5BD7" w14:textId="77777777" w:rsidR="00F05985" w:rsidRDefault="00F05985"/>
    <w:sectPr w:rsidR="00F05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Microsoft YaHei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lvl w:ilvl="0">
      <w:start w:val="1"/>
      <w:numFmt w:val="bullet"/>
      <w:lvlText w:val=""/>
      <w:lvlJc w:val="left"/>
      <w:pPr>
        <w:tabs>
          <w:tab w:val="num" w:pos="420"/>
        </w:tabs>
        <w:ind w:left="860" w:hanging="42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E"/>
    <w:multiLevelType w:val="singleLevel"/>
    <w:tmpl w:val="0000000E"/>
    <w:lvl w:ilvl="0">
      <w:start w:val="1"/>
      <w:numFmt w:val="bullet"/>
      <w:lvlText w:val=""/>
      <w:lvlJc w:val="left"/>
      <w:pPr>
        <w:tabs>
          <w:tab w:val="num" w:pos="420"/>
        </w:tabs>
        <w:ind w:left="8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5D"/>
    <w:rsid w:val="002E6F5D"/>
    <w:rsid w:val="00377337"/>
    <w:rsid w:val="00F0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197FF-9265-4F67-927B-08D3D8A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33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7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337"/>
    <w:rPr>
      <w:rFonts w:ascii="Courier New" w:eastAsia="Times New Roman" w:hAnsi="Courier New" w:cs="Courier New"/>
      <w:sz w:val="20"/>
      <w:szCs w:val="2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2021-04-20T06:59:00Z</dcterms:created>
  <dcterms:modified xsi:type="dcterms:W3CDTF">2021-04-20T06:59:00Z</dcterms:modified>
</cp:coreProperties>
</file>